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content for WeasyPrint conversion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